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C6016" w14:textId="4241CBAD" w:rsidR="00CD72C1" w:rsidRDefault="00CD72C1" w:rsidP="00CD72C1">
      <w:pPr>
        <w:pStyle w:val="Heading1"/>
      </w:pPr>
      <w:r>
        <w:t xml:space="preserve">Data </w:t>
      </w:r>
      <w:bookmarkStart w:id="0" w:name="_GoBack"/>
      <w:r w:rsidR="0047098A">
        <w:t>Description</w:t>
      </w:r>
      <w:bookmarkEnd w:id="0"/>
    </w:p>
    <w:p w14:paraId="73BEECF4" w14:textId="77777777" w:rsidR="00CD72C1" w:rsidRPr="00B17F0C" w:rsidRDefault="00CD72C1" w:rsidP="00CD72C1">
      <w:pPr>
        <w:spacing w:after="0"/>
      </w:pPr>
    </w:p>
    <w:p w14:paraId="7E9538FC" w14:textId="77777777" w:rsidR="00CD72C1" w:rsidRDefault="00CD72C1" w:rsidP="00CD72C1">
      <w:pPr>
        <w:pStyle w:val="Heading2"/>
      </w:pPr>
      <w:r>
        <w:t>Data Sources</w:t>
      </w:r>
    </w:p>
    <w:p w14:paraId="3DB80E90" w14:textId="77777777" w:rsidR="00CD72C1" w:rsidRDefault="00CD72C1" w:rsidP="00CD72C1">
      <w:r>
        <w:t xml:space="preserve">In order to research safety and neighborhood, the open data of Crime Rate of Toronto and to get the housing price, Housing Market Trend will be collected and manipulated. The data file will be csv format for numbers and charts and </w:t>
      </w:r>
      <w:proofErr w:type="spellStart"/>
      <w:r>
        <w:t>geojson</w:t>
      </w:r>
      <w:proofErr w:type="spellEnd"/>
      <w:r>
        <w:t xml:space="preserve"> format for presenting locations.</w:t>
      </w:r>
    </w:p>
    <w:p w14:paraId="59137D42" w14:textId="77777777" w:rsidR="00CD72C1" w:rsidRDefault="00CD72C1" w:rsidP="00CD72C1">
      <w:pPr>
        <w:pStyle w:val="Heading2"/>
        <w:rPr>
          <w:lang w:val="en-CA"/>
        </w:rPr>
      </w:pPr>
      <w:r>
        <w:rPr>
          <w:lang w:val="en-CA"/>
        </w:rPr>
        <w:t>Data cleansing</w:t>
      </w:r>
    </w:p>
    <w:p w14:paraId="5BB929BD" w14:textId="77777777" w:rsidR="00CD72C1" w:rsidRDefault="00CD72C1" w:rsidP="00CD72C1">
      <w:pPr>
        <w:rPr>
          <w:lang w:val="en-CA"/>
        </w:rPr>
      </w:pPr>
      <w:r>
        <w:rPr>
          <w:lang w:val="en-CA"/>
        </w:rPr>
        <w:t>The data will be grouped and cleansed by Police Boundaries such as D11, D51 in Toronto. The year of data will be used for the last two years but it will be depended how big the dataset is. If possible, full dataset will be applied in case of Crime Rate. The dataset will be separated by the type of Crimes such as Assault, Break and Enter, Auto Theft and Robbery etc. for presenting charts and locations.</w:t>
      </w:r>
    </w:p>
    <w:p w14:paraId="69830C8D" w14:textId="77777777" w:rsidR="00CD72C1" w:rsidRDefault="00CD72C1" w:rsidP="00CD72C1">
      <w:pPr>
        <w:pStyle w:val="Heading2"/>
        <w:rPr>
          <w:lang w:val="en-CA"/>
        </w:rPr>
      </w:pPr>
      <w:r>
        <w:rPr>
          <w:lang w:val="en-CA"/>
        </w:rPr>
        <w:t>Data Table</w:t>
      </w:r>
    </w:p>
    <w:p w14:paraId="638575B5" w14:textId="77777777" w:rsidR="00CD72C1" w:rsidRPr="00564E6B" w:rsidRDefault="00CD72C1" w:rsidP="00CD72C1">
      <w:pPr>
        <w:rPr>
          <w:lang w:val="en-CA"/>
        </w:rPr>
      </w:pPr>
      <w:r>
        <w:rPr>
          <w:lang w:val="en-CA"/>
        </w:rPr>
        <w:t xml:space="preserve">The dataset will be reconfigured as below, and the data will be grouped by Division. After then the location data will also be merged into this table. </w:t>
      </w:r>
    </w:p>
    <w:p w14:paraId="12017D98" w14:textId="77777777" w:rsidR="00CD72C1" w:rsidRPr="00564E6B" w:rsidRDefault="00CD72C1" w:rsidP="00CD72C1">
      <w:pPr>
        <w:jc w:val="center"/>
        <w:rPr>
          <w:lang w:val="en-CA"/>
        </w:rPr>
      </w:pPr>
      <w:r>
        <w:rPr>
          <w:lang w:val="en-CA"/>
        </w:rPr>
        <w:t>Table1. Sample Data Table</w:t>
      </w:r>
    </w:p>
    <w:tbl>
      <w:tblPr>
        <w:tblW w:w="9350" w:type="dxa"/>
        <w:tblLook w:val="04A0" w:firstRow="1" w:lastRow="0" w:firstColumn="1" w:lastColumn="0" w:noHBand="0" w:noVBand="1"/>
      </w:tblPr>
      <w:tblGrid>
        <w:gridCol w:w="940"/>
        <w:gridCol w:w="940"/>
        <w:gridCol w:w="1076"/>
        <w:gridCol w:w="2847"/>
        <w:gridCol w:w="1847"/>
        <w:gridCol w:w="1700"/>
      </w:tblGrid>
      <w:tr w:rsidR="00CD72C1" w:rsidRPr="00564E6B" w14:paraId="275728CD" w14:textId="77777777" w:rsidTr="00A40EBA">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BE5B7"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AE891D8"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Division</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072FE8A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proofErr w:type="spellStart"/>
            <w:r w:rsidRPr="00564E6B">
              <w:rPr>
                <w:rFonts w:ascii="Calibri" w:eastAsia="Times New Roman" w:hAnsi="Calibri" w:cs="Times New Roman"/>
                <w:color w:val="000000"/>
                <w:sz w:val="20"/>
                <w:szCs w:val="20"/>
                <w:lang w:val="en-CA"/>
              </w:rPr>
              <w:t>Hood_ID</w:t>
            </w:r>
            <w:proofErr w:type="spellEnd"/>
          </w:p>
        </w:tc>
        <w:tc>
          <w:tcPr>
            <w:tcW w:w="2847" w:type="dxa"/>
            <w:tcBorders>
              <w:top w:val="single" w:sz="4" w:space="0" w:color="auto"/>
              <w:left w:val="nil"/>
              <w:bottom w:val="single" w:sz="4" w:space="0" w:color="auto"/>
              <w:right w:val="single" w:sz="4" w:space="0" w:color="auto"/>
            </w:tcBorders>
            <w:shd w:val="clear" w:color="auto" w:fill="auto"/>
            <w:noWrap/>
            <w:vAlign w:val="bottom"/>
            <w:hideMark/>
          </w:tcPr>
          <w:p w14:paraId="53FE338D"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Neighbourhood</w:t>
            </w:r>
          </w:p>
        </w:tc>
        <w:tc>
          <w:tcPr>
            <w:tcW w:w="1847" w:type="dxa"/>
            <w:tcBorders>
              <w:top w:val="single" w:sz="4" w:space="0" w:color="auto"/>
              <w:left w:val="nil"/>
              <w:bottom w:val="single" w:sz="4" w:space="0" w:color="auto"/>
              <w:right w:val="single" w:sz="4" w:space="0" w:color="auto"/>
            </w:tcBorders>
            <w:shd w:val="clear" w:color="auto" w:fill="auto"/>
            <w:noWrap/>
            <w:vAlign w:val="bottom"/>
            <w:hideMark/>
          </w:tcPr>
          <w:p w14:paraId="5A0C87F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Assault_2018</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DC9874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Assault_2017</w:t>
            </w:r>
          </w:p>
        </w:tc>
      </w:tr>
      <w:tr w:rsidR="00CD72C1" w:rsidRPr="00564E6B" w14:paraId="156E2C39"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5C505EE"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w:t>
            </w:r>
          </w:p>
        </w:tc>
        <w:tc>
          <w:tcPr>
            <w:tcW w:w="940" w:type="dxa"/>
            <w:tcBorders>
              <w:top w:val="nil"/>
              <w:left w:val="nil"/>
              <w:bottom w:val="single" w:sz="4" w:space="0" w:color="auto"/>
              <w:right w:val="single" w:sz="4" w:space="0" w:color="auto"/>
            </w:tcBorders>
            <w:shd w:val="clear" w:color="auto" w:fill="auto"/>
            <w:noWrap/>
            <w:vAlign w:val="bottom"/>
            <w:hideMark/>
          </w:tcPr>
          <w:p w14:paraId="028163E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D53</w:t>
            </w:r>
          </w:p>
        </w:tc>
        <w:tc>
          <w:tcPr>
            <w:tcW w:w="1076" w:type="dxa"/>
            <w:tcBorders>
              <w:top w:val="nil"/>
              <w:left w:val="nil"/>
              <w:bottom w:val="single" w:sz="4" w:space="0" w:color="auto"/>
              <w:right w:val="single" w:sz="4" w:space="0" w:color="auto"/>
            </w:tcBorders>
            <w:shd w:val="clear" w:color="auto" w:fill="auto"/>
            <w:noWrap/>
            <w:vAlign w:val="bottom"/>
            <w:hideMark/>
          </w:tcPr>
          <w:p w14:paraId="38E2C36D"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97</w:t>
            </w:r>
          </w:p>
        </w:tc>
        <w:tc>
          <w:tcPr>
            <w:tcW w:w="2847" w:type="dxa"/>
            <w:tcBorders>
              <w:top w:val="nil"/>
              <w:left w:val="nil"/>
              <w:bottom w:val="single" w:sz="4" w:space="0" w:color="auto"/>
              <w:right w:val="single" w:sz="4" w:space="0" w:color="auto"/>
            </w:tcBorders>
            <w:shd w:val="clear" w:color="auto" w:fill="auto"/>
            <w:noWrap/>
            <w:vAlign w:val="bottom"/>
            <w:hideMark/>
          </w:tcPr>
          <w:p w14:paraId="6E700803"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Yonge-</w:t>
            </w:r>
            <w:proofErr w:type="spellStart"/>
            <w:proofErr w:type="gramStart"/>
            <w:r w:rsidRPr="00564E6B">
              <w:rPr>
                <w:rFonts w:ascii="Calibri" w:eastAsia="Times New Roman" w:hAnsi="Calibri" w:cs="Times New Roman"/>
                <w:color w:val="000000"/>
                <w:sz w:val="20"/>
                <w:szCs w:val="20"/>
                <w:lang w:val="en-CA"/>
              </w:rPr>
              <w:t>St.Clair</w:t>
            </w:r>
            <w:proofErr w:type="spellEnd"/>
            <w:proofErr w:type="gramEnd"/>
          </w:p>
        </w:tc>
        <w:tc>
          <w:tcPr>
            <w:tcW w:w="1847" w:type="dxa"/>
            <w:tcBorders>
              <w:top w:val="nil"/>
              <w:left w:val="nil"/>
              <w:bottom w:val="single" w:sz="4" w:space="0" w:color="auto"/>
              <w:right w:val="single" w:sz="4" w:space="0" w:color="auto"/>
            </w:tcBorders>
            <w:shd w:val="clear" w:color="auto" w:fill="auto"/>
            <w:noWrap/>
            <w:vAlign w:val="bottom"/>
            <w:hideMark/>
          </w:tcPr>
          <w:p w14:paraId="5AF03CA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61</w:t>
            </w:r>
          </w:p>
        </w:tc>
        <w:tc>
          <w:tcPr>
            <w:tcW w:w="1700" w:type="dxa"/>
            <w:tcBorders>
              <w:top w:val="nil"/>
              <w:left w:val="nil"/>
              <w:bottom w:val="single" w:sz="4" w:space="0" w:color="auto"/>
              <w:right w:val="single" w:sz="4" w:space="0" w:color="auto"/>
            </w:tcBorders>
            <w:shd w:val="clear" w:color="auto" w:fill="auto"/>
            <w:noWrap/>
            <w:vAlign w:val="bottom"/>
            <w:hideMark/>
          </w:tcPr>
          <w:p w14:paraId="4D5372F6"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46</w:t>
            </w:r>
          </w:p>
        </w:tc>
      </w:tr>
      <w:tr w:rsidR="00CD72C1" w:rsidRPr="00564E6B" w14:paraId="49BB6D52"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EA34CE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2</w:t>
            </w:r>
          </w:p>
        </w:tc>
        <w:tc>
          <w:tcPr>
            <w:tcW w:w="940" w:type="dxa"/>
            <w:tcBorders>
              <w:top w:val="nil"/>
              <w:left w:val="nil"/>
              <w:bottom w:val="single" w:sz="4" w:space="0" w:color="auto"/>
              <w:right w:val="single" w:sz="4" w:space="0" w:color="auto"/>
            </w:tcBorders>
            <w:shd w:val="clear" w:color="auto" w:fill="auto"/>
            <w:noWrap/>
            <w:vAlign w:val="bottom"/>
            <w:hideMark/>
          </w:tcPr>
          <w:p w14:paraId="19CA8E6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D31</w:t>
            </w:r>
          </w:p>
        </w:tc>
        <w:tc>
          <w:tcPr>
            <w:tcW w:w="1076" w:type="dxa"/>
            <w:tcBorders>
              <w:top w:val="nil"/>
              <w:left w:val="nil"/>
              <w:bottom w:val="single" w:sz="4" w:space="0" w:color="auto"/>
              <w:right w:val="single" w:sz="4" w:space="0" w:color="auto"/>
            </w:tcBorders>
            <w:shd w:val="clear" w:color="auto" w:fill="auto"/>
            <w:noWrap/>
            <w:vAlign w:val="bottom"/>
            <w:hideMark/>
          </w:tcPr>
          <w:p w14:paraId="0AC65772"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27</w:t>
            </w:r>
          </w:p>
        </w:tc>
        <w:tc>
          <w:tcPr>
            <w:tcW w:w="2847" w:type="dxa"/>
            <w:tcBorders>
              <w:top w:val="nil"/>
              <w:left w:val="nil"/>
              <w:bottom w:val="single" w:sz="4" w:space="0" w:color="auto"/>
              <w:right w:val="single" w:sz="4" w:space="0" w:color="auto"/>
            </w:tcBorders>
            <w:shd w:val="clear" w:color="auto" w:fill="auto"/>
            <w:noWrap/>
            <w:vAlign w:val="bottom"/>
            <w:hideMark/>
          </w:tcPr>
          <w:p w14:paraId="7615693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York University Heights</w:t>
            </w:r>
          </w:p>
        </w:tc>
        <w:tc>
          <w:tcPr>
            <w:tcW w:w="1847" w:type="dxa"/>
            <w:tcBorders>
              <w:top w:val="nil"/>
              <w:left w:val="nil"/>
              <w:bottom w:val="single" w:sz="4" w:space="0" w:color="auto"/>
              <w:right w:val="single" w:sz="4" w:space="0" w:color="auto"/>
            </w:tcBorders>
            <w:shd w:val="clear" w:color="auto" w:fill="auto"/>
            <w:noWrap/>
            <w:vAlign w:val="bottom"/>
            <w:hideMark/>
          </w:tcPr>
          <w:p w14:paraId="2E720A52"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6802AD33"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120</w:t>
            </w:r>
          </w:p>
        </w:tc>
      </w:tr>
      <w:tr w:rsidR="00CD72C1" w:rsidRPr="00564E6B" w14:paraId="5C354496"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65DBCEE"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3</w:t>
            </w:r>
          </w:p>
        </w:tc>
        <w:tc>
          <w:tcPr>
            <w:tcW w:w="940" w:type="dxa"/>
            <w:tcBorders>
              <w:top w:val="nil"/>
              <w:left w:val="nil"/>
              <w:bottom w:val="single" w:sz="4" w:space="0" w:color="auto"/>
              <w:right w:val="single" w:sz="4" w:space="0" w:color="auto"/>
            </w:tcBorders>
            <w:shd w:val="clear" w:color="auto" w:fill="auto"/>
            <w:noWrap/>
            <w:vAlign w:val="bottom"/>
            <w:hideMark/>
          </w:tcPr>
          <w:p w14:paraId="4525BDA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D32</w:t>
            </w:r>
          </w:p>
        </w:tc>
        <w:tc>
          <w:tcPr>
            <w:tcW w:w="1076" w:type="dxa"/>
            <w:tcBorders>
              <w:top w:val="nil"/>
              <w:left w:val="nil"/>
              <w:bottom w:val="single" w:sz="4" w:space="0" w:color="auto"/>
              <w:right w:val="single" w:sz="4" w:space="0" w:color="auto"/>
            </w:tcBorders>
            <w:shd w:val="clear" w:color="auto" w:fill="auto"/>
            <w:noWrap/>
            <w:vAlign w:val="bottom"/>
            <w:hideMark/>
          </w:tcPr>
          <w:p w14:paraId="53E92BD9"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38</w:t>
            </w:r>
          </w:p>
        </w:tc>
        <w:tc>
          <w:tcPr>
            <w:tcW w:w="2847" w:type="dxa"/>
            <w:tcBorders>
              <w:top w:val="nil"/>
              <w:left w:val="nil"/>
              <w:bottom w:val="single" w:sz="4" w:space="0" w:color="auto"/>
              <w:right w:val="single" w:sz="4" w:space="0" w:color="auto"/>
            </w:tcBorders>
            <w:shd w:val="clear" w:color="auto" w:fill="auto"/>
            <w:noWrap/>
            <w:vAlign w:val="bottom"/>
            <w:hideMark/>
          </w:tcPr>
          <w:p w14:paraId="3343F38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Lansing-Westgate</w:t>
            </w:r>
          </w:p>
        </w:tc>
        <w:tc>
          <w:tcPr>
            <w:tcW w:w="1847" w:type="dxa"/>
            <w:tcBorders>
              <w:top w:val="nil"/>
              <w:left w:val="nil"/>
              <w:bottom w:val="single" w:sz="4" w:space="0" w:color="auto"/>
              <w:right w:val="single" w:sz="4" w:space="0" w:color="auto"/>
            </w:tcBorders>
            <w:shd w:val="clear" w:color="auto" w:fill="auto"/>
            <w:noWrap/>
            <w:vAlign w:val="bottom"/>
            <w:hideMark/>
          </w:tcPr>
          <w:p w14:paraId="50E3729D"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197</w:t>
            </w:r>
          </w:p>
        </w:tc>
        <w:tc>
          <w:tcPr>
            <w:tcW w:w="1700" w:type="dxa"/>
            <w:tcBorders>
              <w:top w:val="nil"/>
              <w:left w:val="nil"/>
              <w:bottom w:val="single" w:sz="4" w:space="0" w:color="auto"/>
              <w:right w:val="single" w:sz="4" w:space="0" w:color="auto"/>
            </w:tcBorders>
            <w:shd w:val="clear" w:color="auto" w:fill="auto"/>
            <w:noWrap/>
            <w:vAlign w:val="bottom"/>
            <w:hideMark/>
          </w:tcPr>
          <w:p w14:paraId="40B0DDAE"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226</w:t>
            </w:r>
          </w:p>
        </w:tc>
      </w:tr>
      <w:tr w:rsidR="00CD72C1" w:rsidRPr="00564E6B" w14:paraId="47E0D8CE"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95094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4</w:t>
            </w:r>
          </w:p>
        </w:tc>
        <w:tc>
          <w:tcPr>
            <w:tcW w:w="940" w:type="dxa"/>
            <w:tcBorders>
              <w:top w:val="nil"/>
              <w:left w:val="nil"/>
              <w:bottom w:val="single" w:sz="4" w:space="0" w:color="auto"/>
              <w:right w:val="single" w:sz="4" w:space="0" w:color="auto"/>
            </w:tcBorders>
            <w:shd w:val="clear" w:color="auto" w:fill="auto"/>
            <w:noWrap/>
            <w:vAlign w:val="bottom"/>
            <w:hideMark/>
          </w:tcPr>
          <w:p w14:paraId="2A92D4D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D32</w:t>
            </w:r>
          </w:p>
        </w:tc>
        <w:tc>
          <w:tcPr>
            <w:tcW w:w="1076" w:type="dxa"/>
            <w:tcBorders>
              <w:top w:val="nil"/>
              <w:left w:val="nil"/>
              <w:bottom w:val="single" w:sz="4" w:space="0" w:color="auto"/>
              <w:right w:val="single" w:sz="4" w:space="0" w:color="auto"/>
            </w:tcBorders>
            <w:shd w:val="clear" w:color="auto" w:fill="auto"/>
            <w:noWrap/>
            <w:vAlign w:val="bottom"/>
            <w:hideMark/>
          </w:tcPr>
          <w:p w14:paraId="5DFD3931"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31</w:t>
            </w:r>
          </w:p>
        </w:tc>
        <w:tc>
          <w:tcPr>
            <w:tcW w:w="2847" w:type="dxa"/>
            <w:tcBorders>
              <w:top w:val="nil"/>
              <w:left w:val="nil"/>
              <w:bottom w:val="single" w:sz="4" w:space="0" w:color="auto"/>
              <w:right w:val="single" w:sz="4" w:space="0" w:color="auto"/>
            </w:tcBorders>
            <w:shd w:val="clear" w:color="auto" w:fill="auto"/>
            <w:noWrap/>
            <w:vAlign w:val="bottom"/>
            <w:hideMark/>
          </w:tcPr>
          <w:p w14:paraId="5687F6E6"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Yorkdale-Glen Park</w:t>
            </w:r>
          </w:p>
        </w:tc>
        <w:tc>
          <w:tcPr>
            <w:tcW w:w="1847" w:type="dxa"/>
            <w:tcBorders>
              <w:top w:val="nil"/>
              <w:left w:val="nil"/>
              <w:bottom w:val="single" w:sz="4" w:space="0" w:color="auto"/>
              <w:right w:val="single" w:sz="4" w:space="0" w:color="auto"/>
            </w:tcBorders>
            <w:shd w:val="clear" w:color="auto" w:fill="auto"/>
            <w:noWrap/>
            <w:vAlign w:val="bottom"/>
            <w:hideMark/>
          </w:tcPr>
          <w:p w14:paraId="3917B730"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127</w:t>
            </w:r>
          </w:p>
        </w:tc>
        <w:tc>
          <w:tcPr>
            <w:tcW w:w="1700" w:type="dxa"/>
            <w:tcBorders>
              <w:top w:val="nil"/>
              <w:left w:val="nil"/>
              <w:bottom w:val="single" w:sz="4" w:space="0" w:color="auto"/>
              <w:right w:val="single" w:sz="4" w:space="0" w:color="auto"/>
            </w:tcBorders>
            <w:shd w:val="clear" w:color="auto" w:fill="auto"/>
            <w:noWrap/>
            <w:vAlign w:val="bottom"/>
            <w:hideMark/>
          </w:tcPr>
          <w:p w14:paraId="5DDB79E9"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124</w:t>
            </w:r>
          </w:p>
        </w:tc>
      </w:tr>
      <w:tr w:rsidR="00CD72C1" w:rsidRPr="00564E6B" w14:paraId="4235026F"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EA25A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5</w:t>
            </w:r>
          </w:p>
        </w:tc>
        <w:tc>
          <w:tcPr>
            <w:tcW w:w="940" w:type="dxa"/>
            <w:tcBorders>
              <w:top w:val="nil"/>
              <w:left w:val="nil"/>
              <w:bottom w:val="single" w:sz="4" w:space="0" w:color="auto"/>
              <w:right w:val="single" w:sz="4" w:space="0" w:color="auto"/>
            </w:tcBorders>
            <w:shd w:val="clear" w:color="auto" w:fill="auto"/>
            <w:noWrap/>
            <w:vAlign w:val="bottom"/>
            <w:hideMark/>
          </w:tcPr>
          <w:p w14:paraId="0CB3A189"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D22</w:t>
            </w:r>
          </w:p>
        </w:tc>
        <w:tc>
          <w:tcPr>
            <w:tcW w:w="1076" w:type="dxa"/>
            <w:tcBorders>
              <w:top w:val="nil"/>
              <w:left w:val="nil"/>
              <w:bottom w:val="single" w:sz="4" w:space="0" w:color="auto"/>
              <w:right w:val="single" w:sz="4" w:space="0" w:color="auto"/>
            </w:tcBorders>
            <w:shd w:val="clear" w:color="auto" w:fill="auto"/>
            <w:noWrap/>
            <w:vAlign w:val="bottom"/>
            <w:hideMark/>
          </w:tcPr>
          <w:p w14:paraId="6248AFC7"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16</w:t>
            </w:r>
          </w:p>
        </w:tc>
        <w:tc>
          <w:tcPr>
            <w:tcW w:w="2847" w:type="dxa"/>
            <w:tcBorders>
              <w:top w:val="nil"/>
              <w:left w:val="nil"/>
              <w:bottom w:val="single" w:sz="4" w:space="0" w:color="auto"/>
              <w:right w:val="single" w:sz="4" w:space="0" w:color="auto"/>
            </w:tcBorders>
            <w:shd w:val="clear" w:color="auto" w:fill="auto"/>
            <w:noWrap/>
            <w:vAlign w:val="bottom"/>
            <w:hideMark/>
          </w:tcPr>
          <w:p w14:paraId="198C492D"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Stonegate-Queensway</w:t>
            </w:r>
          </w:p>
        </w:tc>
        <w:tc>
          <w:tcPr>
            <w:tcW w:w="1847" w:type="dxa"/>
            <w:tcBorders>
              <w:top w:val="nil"/>
              <w:left w:val="nil"/>
              <w:bottom w:val="single" w:sz="4" w:space="0" w:color="auto"/>
              <w:right w:val="single" w:sz="4" w:space="0" w:color="auto"/>
            </w:tcBorders>
            <w:shd w:val="clear" w:color="auto" w:fill="auto"/>
            <w:noWrap/>
            <w:vAlign w:val="bottom"/>
            <w:hideMark/>
          </w:tcPr>
          <w:p w14:paraId="35DFFBB2"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128</w:t>
            </w:r>
          </w:p>
        </w:tc>
        <w:tc>
          <w:tcPr>
            <w:tcW w:w="1700" w:type="dxa"/>
            <w:tcBorders>
              <w:top w:val="nil"/>
              <w:left w:val="nil"/>
              <w:bottom w:val="single" w:sz="4" w:space="0" w:color="auto"/>
              <w:right w:val="single" w:sz="4" w:space="0" w:color="auto"/>
            </w:tcBorders>
            <w:shd w:val="clear" w:color="auto" w:fill="auto"/>
            <w:noWrap/>
            <w:vAlign w:val="bottom"/>
            <w:hideMark/>
          </w:tcPr>
          <w:p w14:paraId="6CC7A5E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112</w:t>
            </w:r>
          </w:p>
        </w:tc>
      </w:tr>
      <w:tr w:rsidR="00CD72C1" w:rsidRPr="00564E6B" w14:paraId="3F9CDD1E" w14:textId="77777777" w:rsidTr="00A40EBA">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6AB430E"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6</w:t>
            </w:r>
          </w:p>
        </w:tc>
        <w:tc>
          <w:tcPr>
            <w:tcW w:w="940" w:type="dxa"/>
            <w:tcBorders>
              <w:top w:val="nil"/>
              <w:left w:val="nil"/>
              <w:bottom w:val="single" w:sz="4" w:space="0" w:color="auto"/>
              <w:right w:val="single" w:sz="4" w:space="0" w:color="auto"/>
            </w:tcBorders>
            <w:shd w:val="clear" w:color="auto" w:fill="auto"/>
            <w:noWrap/>
            <w:vAlign w:val="bottom"/>
            <w:hideMark/>
          </w:tcPr>
          <w:p w14:paraId="733824A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D42</w:t>
            </w:r>
          </w:p>
        </w:tc>
        <w:tc>
          <w:tcPr>
            <w:tcW w:w="1076" w:type="dxa"/>
            <w:tcBorders>
              <w:top w:val="nil"/>
              <w:left w:val="nil"/>
              <w:bottom w:val="single" w:sz="4" w:space="0" w:color="auto"/>
              <w:right w:val="single" w:sz="4" w:space="0" w:color="auto"/>
            </w:tcBorders>
            <w:shd w:val="clear" w:color="auto" w:fill="auto"/>
            <w:noWrap/>
            <w:vAlign w:val="bottom"/>
            <w:hideMark/>
          </w:tcPr>
          <w:p w14:paraId="4BE43B0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118</w:t>
            </w:r>
          </w:p>
        </w:tc>
        <w:tc>
          <w:tcPr>
            <w:tcW w:w="2847" w:type="dxa"/>
            <w:tcBorders>
              <w:top w:val="nil"/>
              <w:left w:val="nil"/>
              <w:bottom w:val="single" w:sz="4" w:space="0" w:color="auto"/>
              <w:right w:val="single" w:sz="4" w:space="0" w:color="auto"/>
            </w:tcBorders>
            <w:shd w:val="clear" w:color="auto" w:fill="auto"/>
            <w:noWrap/>
            <w:vAlign w:val="bottom"/>
            <w:hideMark/>
          </w:tcPr>
          <w:p w14:paraId="0DB9FD60"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 xml:space="preserve">Tam </w:t>
            </w:r>
            <w:proofErr w:type="spellStart"/>
            <w:r w:rsidRPr="00564E6B">
              <w:rPr>
                <w:rFonts w:ascii="Calibri" w:eastAsia="Times New Roman" w:hAnsi="Calibri" w:cs="Times New Roman"/>
                <w:color w:val="000000"/>
                <w:sz w:val="20"/>
                <w:szCs w:val="20"/>
                <w:lang w:val="en-CA"/>
              </w:rPr>
              <w:t>O'Shanter</w:t>
            </w:r>
            <w:proofErr w:type="spellEnd"/>
            <w:r w:rsidRPr="00564E6B">
              <w:rPr>
                <w:rFonts w:ascii="Calibri" w:eastAsia="Times New Roman" w:hAnsi="Calibri" w:cs="Times New Roman"/>
                <w:color w:val="000000"/>
                <w:sz w:val="20"/>
                <w:szCs w:val="20"/>
                <w:lang w:val="en-CA"/>
              </w:rPr>
              <w:t>-Sullivan</w:t>
            </w:r>
          </w:p>
        </w:tc>
        <w:tc>
          <w:tcPr>
            <w:tcW w:w="1847" w:type="dxa"/>
            <w:tcBorders>
              <w:top w:val="nil"/>
              <w:left w:val="nil"/>
              <w:bottom w:val="single" w:sz="4" w:space="0" w:color="auto"/>
              <w:right w:val="single" w:sz="4" w:space="0" w:color="auto"/>
            </w:tcBorders>
            <w:shd w:val="clear" w:color="auto" w:fill="auto"/>
            <w:noWrap/>
            <w:vAlign w:val="bottom"/>
            <w:hideMark/>
          </w:tcPr>
          <w:p w14:paraId="333A0053"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56</w:t>
            </w:r>
          </w:p>
        </w:tc>
        <w:tc>
          <w:tcPr>
            <w:tcW w:w="1700" w:type="dxa"/>
            <w:tcBorders>
              <w:top w:val="nil"/>
              <w:left w:val="nil"/>
              <w:bottom w:val="single" w:sz="4" w:space="0" w:color="auto"/>
              <w:right w:val="single" w:sz="4" w:space="0" w:color="auto"/>
            </w:tcBorders>
            <w:shd w:val="clear" w:color="auto" w:fill="auto"/>
            <w:noWrap/>
            <w:vAlign w:val="bottom"/>
            <w:hideMark/>
          </w:tcPr>
          <w:p w14:paraId="532B4FA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57</w:t>
            </w:r>
          </w:p>
        </w:tc>
      </w:tr>
    </w:tbl>
    <w:p w14:paraId="7FDB9AFE" w14:textId="77777777" w:rsidR="00CD72C1" w:rsidRDefault="00CD72C1" w:rsidP="00CD72C1">
      <w:pPr>
        <w:spacing w:line="120" w:lineRule="auto"/>
        <w:jc w:val="center"/>
        <w:rPr>
          <w:lang w:val="en-CA"/>
        </w:rPr>
      </w:pPr>
    </w:p>
    <w:p w14:paraId="26D5ECF9" w14:textId="77777777" w:rsidR="00CD72C1" w:rsidRDefault="00CD72C1" w:rsidP="00CD72C1">
      <w:pPr>
        <w:jc w:val="center"/>
        <w:rPr>
          <w:lang w:val="en-CA"/>
        </w:rPr>
      </w:pPr>
      <w:r>
        <w:rPr>
          <w:lang w:val="en-CA"/>
        </w:rPr>
        <w:t>Table2. Merged Data Table</w:t>
      </w:r>
    </w:p>
    <w:tbl>
      <w:tblPr>
        <w:tblW w:w="10079" w:type="dxa"/>
        <w:tblLook w:val="04A0" w:firstRow="1" w:lastRow="0" w:firstColumn="1" w:lastColumn="0" w:noHBand="0" w:noVBand="1"/>
      </w:tblPr>
      <w:tblGrid>
        <w:gridCol w:w="555"/>
        <w:gridCol w:w="978"/>
        <w:gridCol w:w="3424"/>
        <w:gridCol w:w="1559"/>
        <w:gridCol w:w="1449"/>
        <w:gridCol w:w="1102"/>
        <w:gridCol w:w="1012"/>
      </w:tblGrid>
      <w:tr w:rsidR="00CD72C1" w:rsidRPr="00564E6B" w14:paraId="32F7D423" w14:textId="77777777" w:rsidTr="00A40EBA">
        <w:trPr>
          <w:trHeight w:val="300"/>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0D91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6DC5DA0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Division</w:t>
            </w:r>
          </w:p>
        </w:tc>
        <w:tc>
          <w:tcPr>
            <w:tcW w:w="3424" w:type="dxa"/>
            <w:tcBorders>
              <w:top w:val="single" w:sz="4" w:space="0" w:color="auto"/>
              <w:left w:val="nil"/>
              <w:bottom w:val="single" w:sz="4" w:space="0" w:color="auto"/>
              <w:right w:val="single" w:sz="4" w:space="0" w:color="auto"/>
            </w:tcBorders>
            <w:shd w:val="clear" w:color="auto" w:fill="auto"/>
            <w:noWrap/>
            <w:vAlign w:val="bottom"/>
            <w:hideMark/>
          </w:tcPr>
          <w:p w14:paraId="5A4AADF0"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Neighbourhood</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DFFB736"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Assault_2018</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56248974"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Assault_2017</w:t>
            </w:r>
          </w:p>
        </w:tc>
        <w:tc>
          <w:tcPr>
            <w:tcW w:w="1102" w:type="dxa"/>
            <w:tcBorders>
              <w:top w:val="single" w:sz="4" w:space="0" w:color="auto"/>
              <w:left w:val="nil"/>
              <w:bottom w:val="single" w:sz="4" w:space="0" w:color="auto"/>
              <w:right w:val="single" w:sz="4" w:space="0" w:color="auto"/>
            </w:tcBorders>
          </w:tcPr>
          <w:p w14:paraId="52BA0447"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Lat</w:t>
            </w:r>
          </w:p>
        </w:tc>
        <w:tc>
          <w:tcPr>
            <w:tcW w:w="1012" w:type="dxa"/>
            <w:tcBorders>
              <w:top w:val="single" w:sz="4" w:space="0" w:color="auto"/>
              <w:left w:val="nil"/>
              <w:bottom w:val="single" w:sz="4" w:space="0" w:color="auto"/>
              <w:right w:val="single" w:sz="4" w:space="0" w:color="auto"/>
            </w:tcBorders>
          </w:tcPr>
          <w:p w14:paraId="4542E92A"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Long</w:t>
            </w:r>
          </w:p>
        </w:tc>
      </w:tr>
      <w:tr w:rsidR="00CD72C1" w:rsidRPr="00564E6B" w14:paraId="18B73F0F" w14:textId="77777777" w:rsidTr="00A40EBA">
        <w:trPr>
          <w:trHeight w:val="30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6892216C"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w:t>
            </w:r>
          </w:p>
        </w:tc>
        <w:tc>
          <w:tcPr>
            <w:tcW w:w="978" w:type="dxa"/>
            <w:tcBorders>
              <w:top w:val="nil"/>
              <w:left w:val="nil"/>
              <w:bottom w:val="single" w:sz="4" w:space="0" w:color="auto"/>
              <w:right w:val="single" w:sz="4" w:space="0" w:color="auto"/>
            </w:tcBorders>
            <w:shd w:val="clear" w:color="auto" w:fill="auto"/>
            <w:noWrap/>
            <w:vAlign w:val="bottom"/>
            <w:hideMark/>
          </w:tcPr>
          <w:p w14:paraId="49191CD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D53</w:t>
            </w:r>
          </w:p>
        </w:tc>
        <w:tc>
          <w:tcPr>
            <w:tcW w:w="3424" w:type="dxa"/>
            <w:tcBorders>
              <w:top w:val="nil"/>
              <w:left w:val="nil"/>
              <w:bottom w:val="single" w:sz="4" w:space="0" w:color="auto"/>
              <w:right w:val="single" w:sz="4" w:space="0" w:color="auto"/>
            </w:tcBorders>
            <w:shd w:val="clear" w:color="auto" w:fill="auto"/>
            <w:noWrap/>
            <w:vAlign w:val="bottom"/>
            <w:hideMark/>
          </w:tcPr>
          <w:p w14:paraId="6374B142"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Yonge-</w:t>
            </w:r>
            <w:proofErr w:type="spellStart"/>
            <w:proofErr w:type="gramStart"/>
            <w:r w:rsidRPr="00564E6B">
              <w:rPr>
                <w:rFonts w:ascii="Calibri" w:eastAsia="Times New Roman" w:hAnsi="Calibri" w:cs="Times New Roman"/>
                <w:color w:val="000000"/>
                <w:sz w:val="20"/>
                <w:szCs w:val="20"/>
                <w:lang w:val="en-CA"/>
              </w:rPr>
              <w:t>St.Clair</w:t>
            </w:r>
            <w:proofErr w:type="spellEnd"/>
            <w:proofErr w:type="gramEnd"/>
          </w:p>
        </w:tc>
        <w:tc>
          <w:tcPr>
            <w:tcW w:w="1559" w:type="dxa"/>
            <w:tcBorders>
              <w:top w:val="nil"/>
              <w:left w:val="nil"/>
              <w:bottom w:val="single" w:sz="4" w:space="0" w:color="auto"/>
              <w:right w:val="single" w:sz="4" w:space="0" w:color="auto"/>
            </w:tcBorders>
            <w:shd w:val="clear" w:color="auto" w:fill="auto"/>
            <w:noWrap/>
            <w:vAlign w:val="bottom"/>
            <w:hideMark/>
          </w:tcPr>
          <w:p w14:paraId="0EC1178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61</w:t>
            </w:r>
          </w:p>
        </w:tc>
        <w:tc>
          <w:tcPr>
            <w:tcW w:w="1449" w:type="dxa"/>
            <w:tcBorders>
              <w:top w:val="nil"/>
              <w:left w:val="nil"/>
              <w:bottom w:val="single" w:sz="4" w:space="0" w:color="auto"/>
              <w:right w:val="single" w:sz="4" w:space="0" w:color="auto"/>
            </w:tcBorders>
            <w:shd w:val="clear" w:color="auto" w:fill="auto"/>
            <w:noWrap/>
            <w:vAlign w:val="bottom"/>
            <w:hideMark/>
          </w:tcPr>
          <w:p w14:paraId="20B16F9D"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46</w:t>
            </w:r>
          </w:p>
        </w:tc>
        <w:tc>
          <w:tcPr>
            <w:tcW w:w="1102" w:type="dxa"/>
            <w:tcBorders>
              <w:top w:val="nil"/>
              <w:left w:val="nil"/>
              <w:bottom w:val="single" w:sz="4" w:space="0" w:color="auto"/>
              <w:right w:val="single" w:sz="4" w:space="0" w:color="auto"/>
            </w:tcBorders>
            <w:vAlign w:val="bottom"/>
          </w:tcPr>
          <w:p w14:paraId="5213A962"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43.7219</w:t>
            </w:r>
          </w:p>
        </w:tc>
        <w:tc>
          <w:tcPr>
            <w:tcW w:w="1012" w:type="dxa"/>
            <w:tcBorders>
              <w:top w:val="nil"/>
              <w:left w:val="nil"/>
              <w:bottom w:val="single" w:sz="4" w:space="0" w:color="auto"/>
              <w:right w:val="single" w:sz="4" w:space="0" w:color="auto"/>
            </w:tcBorders>
            <w:vAlign w:val="bottom"/>
          </w:tcPr>
          <w:p w14:paraId="5755FC27"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-79.4016</w:t>
            </w:r>
          </w:p>
        </w:tc>
      </w:tr>
      <w:tr w:rsidR="00CD72C1" w:rsidRPr="00564E6B" w14:paraId="3763E4BA" w14:textId="77777777" w:rsidTr="00A40EBA">
        <w:trPr>
          <w:trHeight w:val="30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48FAE296"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2</w:t>
            </w:r>
          </w:p>
        </w:tc>
        <w:tc>
          <w:tcPr>
            <w:tcW w:w="978" w:type="dxa"/>
            <w:tcBorders>
              <w:top w:val="nil"/>
              <w:left w:val="nil"/>
              <w:bottom w:val="single" w:sz="4" w:space="0" w:color="auto"/>
              <w:right w:val="single" w:sz="4" w:space="0" w:color="auto"/>
            </w:tcBorders>
            <w:shd w:val="clear" w:color="auto" w:fill="auto"/>
            <w:noWrap/>
            <w:vAlign w:val="bottom"/>
            <w:hideMark/>
          </w:tcPr>
          <w:p w14:paraId="5BD380E9"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D31</w:t>
            </w:r>
          </w:p>
        </w:tc>
        <w:tc>
          <w:tcPr>
            <w:tcW w:w="3424" w:type="dxa"/>
            <w:tcBorders>
              <w:top w:val="nil"/>
              <w:left w:val="nil"/>
              <w:bottom w:val="single" w:sz="4" w:space="0" w:color="auto"/>
              <w:right w:val="single" w:sz="4" w:space="0" w:color="auto"/>
            </w:tcBorders>
            <w:shd w:val="clear" w:color="auto" w:fill="auto"/>
            <w:noWrap/>
            <w:vAlign w:val="bottom"/>
            <w:hideMark/>
          </w:tcPr>
          <w:p w14:paraId="5C05647A"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York University Heights</w:t>
            </w:r>
          </w:p>
        </w:tc>
        <w:tc>
          <w:tcPr>
            <w:tcW w:w="1559" w:type="dxa"/>
            <w:tcBorders>
              <w:top w:val="nil"/>
              <w:left w:val="nil"/>
              <w:bottom w:val="single" w:sz="4" w:space="0" w:color="auto"/>
              <w:right w:val="single" w:sz="4" w:space="0" w:color="auto"/>
            </w:tcBorders>
            <w:shd w:val="clear" w:color="auto" w:fill="auto"/>
            <w:noWrap/>
            <w:vAlign w:val="bottom"/>
            <w:hideMark/>
          </w:tcPr>
          <w:p w14:paraId="55EC837F"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138</w:t>
            </w:r>
          </w:p>
        </w:tc>
        <w:tc>
          <w:tcPr>
            <w:tcW w:w="1449" w:type="dxa"/>
            <w:tcBorders>
              <w:top w:val="nil"/>
              <w:left w:val="nil"/>
              <w:bottom w:val="single" w:sz="4" w:space="0" w:color="auto"/>
              <w:right w:val="single" w:sz="4" w:space="0" w:color="auto"/>
            </w:tcBorders>
            <w:shd w:val="clear" w:color="auto" w:fill="auto"/>
            <w:noWrap/>
            <w:vAlign w:val="bottom"/>
            <w:hideMark/>
          </w:tcPr>
          <w:p w14:paraId="6D7D7D8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120</w:t>
            </w:r>
          </w:p>
        </w:tc>
        <w:tc>
          <w:tcPr>
            <w:tcW w:w="1102" w:type="dxa"/>
            <w:tcBorders>
              <w:top w:val="nil"/>
              <w:left w:val="nil"/>
              <w:bottom w:val="single" w:sz="4" w:space="0" w:color="auto"/>
              <w:right w:val="single" w:sz="4" w:space="0" w:color="auto"/>
            </w:tcBorders>
            <w:vAlign w:val="bottom"/>
          </w:tcPr>
          <w:p w14:paraId="0246389B"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43.7500</w:t>
            </w:r>
          </w:p>
        </w:tc>
        <w:tc>
          <w:tcPr>
            <w:tcW w:w="1012" w:type="dxa"/>
            <w:tcBorders>
              <w:top w:val="nil"/>
              <w:left w:val="nil"/>
              <w:bottom w:val="single" w:sz="4" w:space="0" w:color="auto"/>
              <w:right w:val="single" w:sz="4" w:space="0" w:color="auto"/>
            </w:tcBorders>
            <w:vAlign w:val="bottom"/>
          </w:tcPr>
          <w:p w14:paraId="5AF65691"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-79.5023</w:t>
            </w:r>
          </w:p>
        </w:tc>
      </w:tr>
      <w:tr w:rsidR="00CD72C1" w:rsidRPr="00564E6B" w14:paraId="509C59E8" w14:textId="77777777" w:rsidTr="00A40EBA">
        <w:trPr>
          <w:trHeight w:val="30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0E4A7B3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3</w:t>
            </w:r>
          </w:p>
        </w:tc>
        <w:tc>
          <w:tcPr>
            <w:tcW w:w="978" w:type="dxa"/>
            <w:tcBorders>
              <w:top w:val="nil"/>
              <w:left w:val="nil"/>
              <w:bottom w:val="single" w:sz="4" w:space="0" w:color="auto"/>
              <w:right w:val="single" w:sz="4" w:space="0" w:color="auto"/>
            </w:tcBorders>
            <w:shd w:val="clear" w:color="auto" w:fill="auto"/>
            <w:noWrap/>
            <w:vAlign w:val="bottom"/>
            <w:hideMark/>
          </w:tcPr>
          <w:p w14:paraId="5A65463E"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D32</w:t>
            </w:r>
          </w:p>
        </w:tc>
        <w:tc>
          <w:tcPr>
            <w:tcW w:w="3424" w:type="dxa"/>
            <w:tcBorders>
              <w:top w:val="nil"/>
              <w:left w:val="nil"/>
              <w:bottom w:val="single" w:sz="4" w:space="0" w:color="auto"/>
              <w:right w:val="single" w:sz="4" w:space="0" w:color="auto"/>
            </w:tcBorders>
            <w:shd w:val="clear" w:color="auto" w:fill="auto"/>
            <w:noWrap/>
            <w:vAlign w:val="bottom"/>
            <w:hideMark/>
          </w:tcPr>
          <w:p w14:paraId="7A4495E1"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Lansing-Westgate</w:t>
            </w:r>
            <w:r w:rsidRPr="005B747F">
              <w:rPr>
                <w:rFonts w:ascii="Calibri" w:eastAsia="Times New Roman" w:hAnsi="Calibri" w:cs="Times New Roman"/>
                <w:color w:val="000000"/>
                <w:sz w:val="20"/>
                <w:szCs w:val="20"/>
                <w:lang w:val="en-CA"/>
              </w:rPr>
              <w:t xml:space="preserve">, </w:t>
            </w:r>
            <w:r w:rsidRPr="00564E6B">
              <w:rPr>
                <w:rFonts w:ascii="Calibri" w:eastAsia="Times New Roman" w:hAnsi="Calibri" w:cs="Times New Roman"/>
                <w:color w:val="000000"/>
                <w:sz w:val="20"/>
                <w:szCs w:val="20"/>
                <w:lang w:val="en-CA"/>
              </w:rPr>
              <w:t>Yorkdale-Glen Park</w:t>
            </w:r>
          </w:p>
        </w:tc>
        <w:tc>
          <w:tcPr>
            <w:tcW w:w="1559" w:type="dxa"/>
            <w:tcBorders>
              <w:top w:val="nil"/>
              <w:left w:val="nil"/>
              <w:bottom w:val="single" w:sz="4" w:space="0" w:color="auto"/>
              <w:right w:val="single" w:sz="4" w:space="0" w:color="auto"/>
            </w:tcBorders>
            <w:shd w:val="clear" w:color="auto" w:fill="auto"/>
            <w:noWrap/>
            <w:vAlign w:val="bottom"/>
            <w:hideMark/>
          </w:tcPr>
          <w:p w14:paraId="3436E561"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324</w:t>
            </w:r>
          </w:p>
        </w:tc>
        <w:tc>
          <w:tcPr>
            <w:tcW w:w="1449" w:type="dxa"/>
            <w:tcBorders>
              <w:top w:val="nil"/>
              <w:left w:val="nil"/>
              <w:bottom w:val="single" w:sz="4" w:space="0" w:color="auto"/>
              <w:right w:val="single" w:sz="4" w:space="0" w:color="auto"/>
            </w:tcBorders>
            <w:shd w:val="clear" w:color="auto" w:fill="auto"/>
            <w:noWrap/>
            <w:vAlign w:val="bottom"/>
            <w:hideMark/>
          </w:tcPr>
          <w:p w14:paraId="390A91D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350</w:t>
            </w:r>
          </w:p>
        </w:tc>
        <w:tc>
          <w:tcPr>
            <w:tcW w:w="1102" w:type="dxa"/>
            <w:tcBorders>
              <w:top w:val="nil"/>
              <w:left w:val="nil"/>
              <w:bottom w:val="single" w:sz="4" w:space="0" w:color="auto"/>
              <w:right w:val="single" w:sz="4" w:space="0" w:color="auto"/>
            </w:tcBorders>
            <w:vAlign w:val="bottom"/>
          </w:tcPr>
          <w:p w14:paraId="658958D1"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43.7701</w:t>
            </w:r>
          </w:p>
        </w:tc>
        <w:tc>
          <w:tcPr>
            <w:tcW w:w="1012" w:type="dxa"/>
            <w:tcBorders>
              <w:top w:val="nil"/>
              <w:left w:val="nil"/>
              <w:bottom w:val="single" w:sz="4" w:space="0" w:color="auto"/>
              <w:right w:val="single" w:sz="4" w:space="0" w:color="auto"/>
            </w:tcBorders>
            <w:vAlign w:val="bottom"/>
          </w:tcPr>
          <w:p w14:paraId="61212BDB"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-79.4131</w:t>
            </w:r>
          </w:p>
        </w:tc>
      </w:tr>
      <w:tr w:rsidR="00CD72C1" w:rsidRPr="00564E6B" w14:paraId="69AF6ECC" w14:textId="77777777" w:rsidTr="00A40EBA">
        <w:trPr>
          <w:trHeight w:val="30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193201F5"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w:t>
            </w:r>
          </w:p>
        </w:tc>
        <w:tc>
          <w:tcPr>
            <w:tcW w:w="978" w:type="dxa"/>
            <w:tcBorders>
              <w:top w:val="nil"/>
              <w:left w:val="nil"/>
              <w:bottom w:val="single" w:sz="4" w:space="0" w:color="auto"/>
              <w:right w:val="single" w:sz="4" w:space="0" w:color="auto"/>
            </w:tcBorders>
            <w:shd w:val="clear" w:color="auto" w:fill="auto"/>
            <w:noWrap/>
            <w:vAlign w:val="bottom"/>
            <w:hideMark/>
          </w:tcPr>
          <w:p w14:paraId="2E81E454"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D22</w:t>
            </w:r>
          </w:p>
        </w:tc>
        <w:tc>
          <w:tcPr>
            <w:tcW w:w="3424" w:type="dxa"/>
            <w:tcBorders>
              <w:top w:val="nil"/>
              <w:left w:val="nil"/>
              <w:bottom w:val="single" w:sz="4" w:space="0" w:color="auto"/>
              <w:right w:val="single" w:sz="4" w:space="0" w:color="auto"/>
            </w:tcBorders>
            <w:shd w:val="clear" w:color="auto" w:fill="auto"/>
            <w:noWrap/>
            <w:vAlign w:val="bottom"/>
            <w:hideMark/>
          </w:tcPr>
          <w:p w14:paraId="48213991"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Stonegate-Queensway</w:t>
            </w:r>
          </w:p>
        </w:tc>
        <w:tc>
          <w:tcPr>
            <w:tcW w:w="1559" w:type="dxa"/>
            <w:tcBorders>
              <w:top w:val="nil"/>
              <w:left w:val="nil"/>
              <w:bottom w:val="single" w:sz="4" w:space="0" w:color="auto"/>
              <w:right w:val="single" w:sz="4" w:space="0" w:color="auto"/>
            </w:tcBorders>
            <w:shd w:val="clear" w:color="auto" w:fill="auto"/>
            <w:noWrap/>
            <w:vAlign w:val="bottom"/>
            <w:hideMark/>
          </w:tcPr>
          <w:p w14:paraId="3DAA3B5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128</w:t>
            </w:r>
          </w:p>
        </w:tc>
        <w:tc>
          <w:tcPr>
            <w:tcW w:w="1449" w:type="dxa"/>
            <w:tcBorders>
              <w:top w:val="nil"/>
              <w:left w:val="nil"/>
              <w:bottom w:val="single" w:sz="4" w:space="0" w:color="auto"/>
              <w:right w:val="single" w:sz="4" w:space="0" w:color="auto"/>
            </w:tcBorders>
            <w:shd w:val="clear" w:color="auto" w:fill="auto"/>
            <w:noWrap/>
            <w:vAlign w:val="bottom"/>
            <w:hideMark/>
          </w:tcPr>
          <w:p w14:paraId="46B3D711"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112</w:t>
            </w:r>
          </w:p>
        </w:tc>
        <w:tc>
          <w:tcPr>
            <w:tcW w:w="1102" w:type="dxa"/>
            <w:tcBorders>
              <w:top w:val="nil"/>
              <w:left w:val="nil"/>
              <w:bottom w:val="single" w:sz="4" w:space="0" w:color="auto"/>
              <w:right w:val="single" w:sz="4" w:space="0" w:color="auto"/>
            </w:tcBorders>
            <w:vAlign w:val="bottom"/>
          </w:tcPr>
          <w:p w14:paraId="7C4E8C2D"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43.6150</w:t>
            </w:r>
          </w:p>
        </w:tc>
        <w:tc>
          <w:tcPr>
            <w:tcW w:w="1012" w:type="dxa"/>
            <w:tcBorders>
              <w:top w:val="nil"/>
              <w:left w:val="nil"/>
              <w:bottom w:val="single" w:sz="4" w:space="0" w:color="auto"/>
              <w:right w:val="single" w:sz="4" w:space="0" w:color="auto"/>
            </w:tcBorders>
            <w:vAlign w:val="bottom"/>
          </w:tcPr>
          <w:p w14:paraId="6C6494DA"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-79.4942</w:t>
            </w:r>
          </w:p>
        </w:tc>
      </w:tr>
      <w:tr w:rsidR="00CD72C1" w:rsidRPr="00564E6B" w14:paraId="0EA0195B" w14:textId="77777777" w:rsidTr="00A40EBA">
        <w:trPr>
          <w:trHeight w:val="300"/>
        </w:trPr>
        <w:tc>
          <w:tcPr>
            <w:tcW w:w="555" w:type="dxa"/>
            <w:tcBorders>
              <w:top w:val="nil"/>
              <w:left w:val="single" w:sz="4" w:space="0" w:color="auto"/>
              <w:bottom w:val="single" w:sz="4" w:space="0" w:color="auto"/>
              <w:right w:val="single" w:sz="4" w:space="0" w:color="auto"/>
            </w:tcBorders>
            <w:shd w:val="clear" w:color="auto" w:fill="auto"/>
            <w:noWrap/>
            <w:vAlign w:val="bottom"/>
            <w:hideMark/>
          </w:tcPr>
          <w:p w14:paraId="0A3A6ED7"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5</w:t>
            </w:r>
          </w:p>
        </w:tc>
        <w:tc>
          <w:tcPr>
            <w:tcW w:w="978" w:type="dxa"/>
            <w:tcBorders>
              <w:top w:val="nil"/>
              <w:left w:val="nil"/>
              <w:bottom w:val="single" w:sz="4" w:space="0" w:color="auto"/>
              <w:right w:val="single" w:sz="4" w:space="0" w:color="auto"/>
            </w:tcBorders>
            <w:shd w:val="clear" w:color="auto" w:fill="auto"/>
            <w:noWrap/>
            <w:vAlign w:val="bottom"/>
            <w:hideMark/>
          </w:tcPr>
          <w:p w14:paraId="7EBAE2B4"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D42</w:t>
            </w:r>
          </w:p>
        </w:tc>
        <w:tc>
          <w:tcPr>
            <w:tcW w:w="3424" w:type="dxa"/>
            <w:tcBorders>
              <w:top w:val="nil"/>
              <w:left w:val="nil"/>
              <w:bottom w:val="single" w:sz="4" w:space="0" w:color="auto"/>
              <w:right w:val="single" w:sz="4" w:space="0" w:color="auto"/>
            </w:tcBorders>
            <w:shd w:val="clear" w:color="auto" w:fill="auto"/>
            <w:noWrap/>
            <w:vAlign w:val="bottom"/>
            <w:hideMark/>
          </w:tcPr>
          <w:p w14:paraId="629800DC"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 xml:space="preserve">Tam </w:t>
            </w:r>
            <w:proofErr w:type="spellStart"/>
            <w:r w:rsidRPr="00564E6B">
              <w:rPr>
                <w:rFonts w:ascii="Calibri" w:eastAsia="Times New Roman" w:hAnsi="Calibri" w:cs="Times New Roman"/>
                <w:color w:val="000000"/>
                <w:sz w:val="20"/>
                <w:szCs w:val="20"/>
                <w:lang w:val="en-CA"/>
              </w:rPr>
              <w:t>O'Shanter</w:t>
            </w:r>
            <w:proofErr w:type="spellEnd"/>
            <w:r w:rsidRPr="00564E6B">
              <w:rPr>
                <w:rFonts w:ascii="Calibri" w:eastAsia="Times New Roman" w:hAnsi="Calibri" w:cs="Times New Roman"/>
                <w:color w:val="000000"/>
                <w:sz w:val="20"/>
                <w:szCs w:val="20"/>
                <w:lang w:val="en-CA"/>
              </w:rPr>
              <w:t>-Sullivan</w:t>
            </w:r>
          </w:p>
        </w:tc>
        <w:tc>
          <w:tcPr>
            <w:tcW w:w="1559" w:type="dxa"/>
            <w:tcBorders>
              <w:top w:val="nil"/>
              <w:left w:val="nil"/>
              <w:bottom w:val="single" w:sz="4" w:space="0" w:color="auto"/>
              <w:right w:val="single" w:sz="4" w:space="0" w:color="auto"/>
            </w:tcBorders>
            <w:shd w:val="clear" w:color="auto" w:fill="auto"/>
            <w:noWrap/>
            <w:vAlign w:val="bottom"/>
            <w:hideMark/>
          </w:tcPr>
          <w:p w14:paraId="7C65E04B"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56</w:t>
            </w:r>
          </w:p>
        </w:tc>
        <w:tc>
          <w:tcPr>
            <w:tcW w:w="1449" w:type="dxa"/>
            <w:tcBorders>
              <w:top w:val="nil"/>
              <w:left w:val="nil"/>
              <w:bottom w:val="single" w:sz="4" w:space="0" w:color="auto"/>
              <w:right w:val="single" w:sz="4" w:space="0" w:color="auto"/>
            </w:tcBorders>
            <w:shd w:val="clear" w:color="auto" w:fill="auto"/>
            <w:noWrap/>
            <w:vAlign w:val="bottom"/>
            <w:hideMark/>
          </w:tcPr>
          <w:p w14:paraId="6B5A9E6C" w14:textId="77777777" w:rsidR="00CD72C1" w:rsidRPr="00564E6B" w:rsidRDefault="00CD72C1" w:rsidP="00A40EBA">
            <w:pPr>
              <w:spacing w:after="0" w:line="240" w:lineRule="auto"/>
              <w:jc w:val="center"/>
              <w:rPr>
                <w:rFonts w:ascii="Calibri" w:eastAsia="Times New Roman" w:hAnsi="Calibri" w:cs="Times New Roman"/>
                <w:color w:val="000000"/>
                <w:sz w:val="20"/>
                <w:szCs w:val="20"/>
                <w:lang w:val="en-CA"/>
              </w:rPr>
            </w:pPr>
            <w:r w:rsidRPr="00564E6B">
              <w:rPr>
                <w:rFonts w:ascii="Calibri" w:eastAsia="Times New Roman" w:hAnsi="Calibri" w:cs="Times New Roman"/>
                <w:color w:val="000000"/>
                <w:sz w:val="20"/>
                <w:szCs w:val="20"/>
                <w:lang w:val="en-CA"/>
              </w:rPr>
              <w:t>57</w:t>
            </w:r>
          </w:p>
        </w:tc>
        <w:tc>
          <w:tcPr>
            <w:tcW w:w="1102" w:type="dxa"/>
            <w:tcBorders>
              <w:top w:val="nil"/>
              <w:left w:val="nil"/>
              <w:bottom w:val="single" w:sz="4" w:space="0" w:color="auto"/>
              <w:right w:val="single" w:sz="4" w:space="0" w:color="auto"/>
            </w:tcBorders>
            <w:vAlign w:val="bottom"/>
          </w:tcPr>
          <w:p w14:paraId="0E7C74C5"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43.8199</w:t>
            </w:r>
          </w:p>
        </w:tc>
        <w:tc>
          <w:tcPr>
            <w:tcW w:w="1012" w:type="dxa"/>
            <w:tcBorders>
              <w:top w:val="nil"/>
              <w:left w:val="nil"/>
              <w:bottom w:val="single" w:sz="4" w:space="0" w:color="auto"/>
              <w:right w:val="single" w:sz="4" w:space="0" w:color="auto"/>
            </w:tcBorders>
            <w:vAlign w:val="bottom"/>
          </w:tcPr>
          <w:p w14:paraId="579873D2" w14:textId="77777777" w:rsidR="00CD72C1" w:rsidRPr="005B747F" w:rsidRDefault="00CD72C1" w:rsidP="00A40EBA">
            <w:pPr>
              <w:spacing w:after="0" w:line="240" w:lineRule="auto"/>
              <w:jc w:val="center"/>
              <w:rPr>
                <w:rFonts w:ascii="Calibri" w:eastAsia="Times New Roman" w:hAnsi="Calibri" w:cs="Times New Roman"/>
                <w:color w:val="000000"/>
                <w:sz w:val="20"/>
                <w:szCs w:val="20"/>
                <w:lang w:val="en-CA"/>
              </w:rPr>
            </w:pPr>
            <w:r w:rsidRPr="005B747F">
              <w:rPr>
                <w:rFonts w:ascii="Calibri" w:eastAsia="Times New Roman" w:hAnsi="Calibri" w:cs="Times New Roman"/>
                <w:color w:val="000000"/>
                <w:sz w:val="20"/>
                <w:szCs w:val="20"/>
                <w:lang w:val="en-CA"/>
              </w:rPr>
              <w:t>-79.3130</w:t>
            </w:r>
          </w:p>
        </w:tc>
      </w:tr>
    </w:tbl>
    <w:p w14:paraId="2EF97846" w14:textId="77777777" w:rsidR="00CD72C1" w:rsidRPr="00564E6B" w:rsidRDefault="00CD72C1" w:rsidP="00CD72C1">
      <w:pPr>
        <w:jc w:val="center"/>
        <w:rPr>
          <w:lang w:val="en-CA"/>
        </w:rPr>
      </w:pPr>
    </w:p>
    <w:p w14:paraId="24BAA946" w14:textId="77777777" w:rsidR="004D4D05" w:rsidRDefault="004D4D05"/>
    <w:sectPr w:rsidR="004D4D0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12694"/>
    <w:multiLevelType w:val="multilevel"/>
    <w:tmpl w:val="36109040"/>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C1"/>
    <w:rsid w:val="0047098A"/>
    <w:rsid w:val="004D4D05"/>
    <w:rsid w:val="00CD7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00A3"/>
  <w15:chartTrackingRefBased/>
  <w15:docId w15:val="{3590AAA0-B0E5-412F-8DB1-9E9CF5D6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C1"/>
  </w:style>
  <w:style w:type="paragraph" w:styleId="Heading1">
    <w:name w:val="heading 1"/>
    <w:basedOn w:val="Normal"/>
    <w:next w:val="Normal"/>
    <w:link w:val="Heading1Char"/>
    <w:uiPriority w:val="9"/>
    <w:qFormat/>
    <w:rsid w:val="00CD72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2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2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72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72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72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72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72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2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72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72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72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72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72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72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72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2C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Kim</dc:creator>
  <cp:keywords/>
  <dc:description/>
  <cp:lastModifiedBy>Jay Kim</cp:lastModifiedBy>
  <cp:revision>2</cp:revision>
  <dcterms:created xsi:type="dcterms:W3CDTF">2020-02-03T03:34:00Z</dcterms:created>
  <dcterms:modified xsi:type="dcterms:W3CDTF">2020-02-03T03:41:00Z</dcterms:modified>
</cp:coreProperties>
</file>